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23CBAF" w14:textId="77777777" w:rsidR="00814C1A" w:rsidRDefault="00814C1A" w:rsidP="00814C1A">
      <w:pPr>
        <w:rPr>
          <w:b/>
          <w:bCs/>
          <w:sz w:val="48"/>
          <w:szCs w:val="52"/>
        </w:rPr>
      </w:pPr>
    </w:p>
    <w:p w14:paraId="4D855E74" w14:textId="77777777" w:rsidR="00814C1A" w:rsidRDefault="00814C1A" w:rsidP="00814C1A">
      <w:pPr>
        <w:rPr>
          <w:b/>
          <w:bCs/>
          <w:sz w:val="48"/>
          <w:szCs w:val="52"/>
        </w:rPr>
      </w:pPr>
    </w:p>
    <w:p w14:paraId="6A3772E5" w14:textId="77777777" w:rsidR="00814C1A" w:rsidRDefault="00814C1A" w:rsidP="00814C1A">
      <w:pPr>
        <w:rPr>
          <w:b/>
          <w:bCs/>
          <w:sz w:val="48"/>
          <w:szCs w:val="52"/>
        </w:rPr>
      </w:pPr>
    </w:p>
    <w:p w14:paraId="5FBDB4A3" w14:textId="77777777" w:rsidR="00814C1A" w:rsidRDefault="00814C1A" w:rsidP="00814C1A">
      <w:pPr>
        <w:rPr>
          <w:b/>
          <w:bCs/>
          <w:sz w:val="48"/>
          <w:szCs w:val="52"/>
        </w:rPr>
      </w:pPr>
    </w:p>
    <w:p w14:paraId="05814F31" w14:textId="77777777" w:rsidR="00814C1A" w:rsidRDefault="00814C1A" w:rsidP="00814C1A">
      <w:pPr>
        <w:rPr>
          <w:b/>
          <w:bCs/>
          <w:sz w:val="48"/>
          <w:szCs w:val="52"/>
        </w:rPr>
      </w:pPr>
    </w:p>
    <w:p w14:paraId="0DE9CD58" w14:textId="7C6F41F7" w:rsidR="00814C1A" w:rsidRPr="00814C1A" w:rsidRDefault="00236E04" w:rsidP="00814C1A">
      <w:pPr>
        <w:rPr>
          <w:b/>
          <w:bCs/>
          <w:sz w:val="72"/>
          <w:szCs w:val="96"/>
        </w:rPr>
      </w:pPr>
      <w:r>
        <w:rPr>
          <w:b/>
          <w:bCs/>
          <w:sz w:val="72"/>
          <w:szCs w:val="96"/>
        </w:rPr>
        <w:t>“</w:t>
      </w:r>
      <w:r>
        <w:rPr>
          <w:rFonts w:hint="eastAsia"/>
          <w:b/>
          <w:bCs/>
          <w:sz w:val="72"/>
          <w:szCs w:val="96"/>
        </w:rPr>
        <w:t>잇다</w:t>
      </w:r>
      <w:r>
        <w:rPr>
          <w:b/>
          <w:bCs/>
          <w:sz w:val="72"/>
          <w:szCs w:val="96"/>
        </w:rPr>
        <w:t>”</w:t>
      </w:r>
      <w:r>
        <w:rPr>
          <w:rFonts w:hint="eastAsia"/>
          <w:b/>
          <w:bCs/>
          <w:sz w:val="72"/>
          <w:szCs w:val="96"/>
        </w:rPr>
        <w:t xml:space="preserve"> 개발 계획서</w:t>
      </w:r>
    </w:p>
    <w:p w14:paraId="0AFBF4E4" w14:textId="16AA8A99" w:rsidR="00814C1A" w:rsidRDefault="00814C1A" w:rsidP="00814C1A">
      <w:pPr>
        <w:rPr>
          <w:b/>
          <w:bCs/>
          <w:sz w:val="48"/>
          <w:szCs w:val="52"/>
        </w:rPr>
      </w:pPr>
      <w:r>
        <w:rPr>
          <w:rFonts w:hint="eastAsia"/>
          <w:b/>
          <w:bCs/>
          <w:sz w:val="48"/>
          <w:szCs w:val="52"/>
        </w:rPr>
        <w:t xml:space="preserve">팀명: </w:t>
      </w:r>
      <w:r w:rsidRPr="00814C1A">
        <w:rPr>
          <w:rFonts w:hint="eastAsia"/>
          <w:b/>
          <w:bCs/>
          <w:sz w:val="48"/>
          <w:szCs w:val="52"/>
        </w:rPr>
        <w:t>인텔리제이를위하여</w:t>
      </w:r>
    </w:p>
    <w:p w14:paraId="3FD17265" w14:textId="77777777" w:rsidR="008B1C61" w:rsidRPr="00236E04" w:rsidRDefault="008B1C61" w:rsidP="00814C1A">
      <w:pPr>
        <w:rPr>
          <w:b/>
          <w:bCs/>
          <w:sz w:val="48"/>
          <w:szCs w:val="52"/>
        </w:rPr>
      </w:pPr>
    </w:p>
    <w:p w14:paraId="6667400B" w14:textId="77777777" w:rsidR="008B1C61" w:rsidRDefault="008B1C61" w:rsidP="00814C1A">
      <w:pPr>
        <w:rPr>
          <w:b/>
          <w:bCs/>
          <w:sz w:val="48"/>
          <w:szCs w:val="52"/>
        </w:rPr>
      </w:pPr>
    </w:p>
    <w:p w14:paraId="156ED83E" w14:textId="1481ECEF" w:rsidR="008B1C61" w:rsidRDefault="008B1C61" w:rsidP="00814C1A">
      <w:pPr>
        <w:rPr>
          <w:b/>
          <w:bCs/>
          <w:sz w:val="48"/>
          <w:szCs w:val="52"/>
        </w:rPr>
      </w:pPr>
    </w:p>
    <w:p w14:paraId="4AE6BD9C" w14:textId="77777777" w:rsidR="00236E04" w:rsidRDefault="00236E04" w:rsidP="00814C1A">
      <w:pPr>
        <w:rPr>
          <w:b/>
          <w:bCs/>
          <w:sz w:val="48"/>
          <w:szCs w:val="52"/>
        </w:rPr>
      </w:pPr>
    </w:p>
    <w:p w14:paraId="52D011E9" w14:textId="1F07BD1A" w:rsidR="00814C1A" w:rsidRPr="00814C1A" w:rsidRDefault="00814C1A" w:rsidP="00814C1A">
      <w:pPr>
        <w:rPr>
          <w:sz w:val="28"/>
          <w:szCs w:val="32"/>
        </w:rPr>
      </w:pPr>
      <w:r w:rsidRPr="00814C1A">
        <w:rPr>
          <w:rFonts w:hint="eastAsia"/>
          <w:sz w:val="28"/>
          <w:szCs w:val="32"/>
        </w:rPr>
        <w:t>2023136087 강보은</w:t>
      </w:r>
    </w:p>
    <w:p w14:paraId="7D750BA0" w14:textId="3EC682A7" w:rsidR="00814C1A" w:rsidRPr="00814C1A" w:rsidRDefault="00814C1A" w:rsidP="00814C1A">
      <w:pPr>
        <w:rPr>
          <w:sz w:val="28"/>
          <w:szCs w:val="32"/>
        </w:rPr>
      </w:pPr>
      <w:r w:rsidRPr="00814C1A">
        <w:rPr>
          <w:sz w:val="28"/>
          <w:szCs w:val="32"/>
        </w:rPr>
        <w:t>2023136097</w:t>
      </w:r>
      <w:r w:rsidRPr="00814C1A">
        <w:rPr>
          <w:rFonts w:hint="eastAsia"/>
          <w:sz w:val="28"/>
          <w:szCs w:val="32"/>
        </w:rPr>
        <w:t xml:space="preserve"> 강다연</w:t>
      </w:r>
    </w:p>
    <w:p w14:paraId="6EEFC844" w14:textId="7D32C5B2" w:rsidR="002F40A4" w:rsidRDefault="00814C1A" w:rsidP="00814C1A">
      <w:pPr>
        <w:rPr>
          <w:sz w:val="28"/>
          <w:szCs w:val="32"/>
        </w:rPr>
      </w:pPr>
      <w:r w:rsidRPr="00814C1A">
        <w:rPr>
          <w:sz w:val="28"/>
          <w:szCs w:val="32"/>
        </w:rPr>
        <w:t>2020136002</w:t>
      </w:r>
      <w:r w:rsidRPr="00814C1A">
        <w:rPr>
          <w:rFonts w:hint="eastAsia"/>
          <w:sz w:val="28"/>
          <w:szCs w:val="32"/>
        </w:rPr>
        <w:t xml:space="preserve"> 최재현</w:t>
      </w:r>
    </w:p>
    <w:p w14:paraId="6181BFDB" w14:textId="49AA12F8" w:rsidR="00AF1014" w:rsidRPr="00AF1014" w:rsidRDefault="002F40A4" w:rsidP="002F40A4">
      <w:pPr>
        <w:widowControl/>
        <w:wordWrap/>
        <w:autoSpaceDE/>
        <w:autoSpaceDN/>
        <w:rPr>
          <w:b/>
          <w:bCs/>
          <w:sz w:val="44"/>
          <w:szCs w:val="48"/>
        </w:rPr>
      </w:pPr>
      <w:r>
        <w:rPr>
          <w:sz w:val="28"/>
          <w:szCs w:val="32"/>
        </w:rPr>
        <w:br w:type="page"/>
      </w:r>
      <w:r w:rsidR="000476B9" w:rsidRPr="00AF1014">
        <w:rPr>
          <w:rFonts w:hint="eastAsia"/>
          <w:b/>
          <w:bCs/>
          <w:sz w:val="48"/>
          <w:szCs w:val="52"/>
        </w:rPr>
        <w:lastRenderedPageBreak/>
        <w:t>&lt;</w:t>
      </w:r>
      <w:r w:rsidRPr="00AF1014">
        <w:rPr>
          <w:rFonts w:hint="eastAsia"/>
          <w:b/>
          <w:bCs/>
          <w:sz w:val="48"/>
          <w:szCs w:val="52"/>
        </w:rPr>
        <w:t>프로젝트 개요</w:t>
      </w:r>
      <w:r w:rsidR="008307D6" w:rsidRPr="00AF1014">
        <w:rPr>
          <w:rFonts w:hint="eastAsia"/>
          <w:b/>
          <w:bCs/>
          <w:sz w:val="48"/>
          <w:szCs w:val="52"/>
        </w:rPr>
        <w:t>&gt;</w:t>
      </w:r>
    </w:p>
    <w:p w14:paraId="66B17045" w14:textId="77777777" w:rsidR="000476B9" w:rsidRDefault="000476B9" w:rsidP="00814C1A">
      <w:pPr>
        <w:rPr>
          <w:b/>
          <w:bCs/>
          <w:sz w:val="28"/>
          <w:szCs w:val="32"/>
        </w:rPr>
      </w:pPr>
    </w:p>
    <w:p w14:paraId="666150B9" w14:textId="77777777" w:rsidR="000476B9" w:rsidRPr="00AF1014" w:rsidRDefault="000476B9" w:rsidP="00AF1014">
      <w:pPr>
        <w:spacing w:line="276" w:lineRule="auto"/>
        <w:rPr>
          <w:b/>
          <w:bCs/>
          <w:sz w:val="24"/>
          <w:szCs w:val="28"/>
        </w:rPr>
      </w:pPr>
      <w:r w:rsidRPr="00AF1014">
        <w:rPr>
          <w:rFonts w:hint="eastAsia"/>
          <w:b/>
          <w:bCs/>
          <w:sz w:val="24"/>
          <w:szCs w:val="28"/>
        </w:rPr>
        <w:t xml:space="preserve">1. </w:t>
      </w:r>
      <w:r w:rsidR="002A0FC7" w:rsidRPr="00AF1014">
        <w:rPr>
          <w:rFonts w:hint="eastAsia"/>
          <w:b/>
          <w:bCs/>
          <w:sz w:val="28"/>
          <w:szCs w:val="32"/>
        </w:rPr>
        <w:t>프로젝트명:</w:t>
      </w:r>
      <w:r w:rsidR="002A0FC7" w:rsidRPr="00AF1014">
        <w:rPr>
          <w:rFonts w:hint="eastAsia"/>
          <w:b/>
          <w:bCs/>
          <w:sz w:val="24"/>
          <w:szCs w:val="28"/>
        </w:rPr>
        <w:t xml:space="preserve"> </w:t>
      </w:r>
      <w:r w:rsidR="002A0FC7" w:rsidRPr="00AF1014">
        <w:rPr>
          <w:rFonts w:hint="eastAsia"/>
          <w:b/>
          <w:bCs/>
          <w:sz w:val="28"/>
          <w:szCs w:val="32"/>
        </w:rPr>
        <w:t>잇다(ITDA</w:t>
      </w:r>
      <w:r w:rsidR="002A0FC7" w:rsidRPr="00AF1014">
        <w:rPr>
          <w:b/>
          <w:bCs/>
          <w:sz w:val="28"/>
          <w:szCs w:val="32"/>
        </w:rPr>
        <w:t>)</w:t>
      </w:r>
    </w:p>
    <w:p w14:paraId="19B056CD" w14:textId="7D0C929B" w:rsidR="002A0FC7" w:rsidRPr="0018332F" w:rsidRDefault="002A0FC7" w:rsidP="00AF1014">
      <w:pPr>
        <w:spacing w:line="276" w:lineRule="auto"/>
        <w:rPr>
          <w:sz w:val="24"/>
          <w:szCs w:val="28"/>
        </w:rPr>
      </w:pPr>
      <w:r w:rsidRPr="0018332F">
        <w:rPr>
          <w:rFonts w:hint="eastAsia"/>
          <w:sz w:val="24"/>
          <w:szCs w:val="28"/>
        </w:rPr>
        <w:t>멘토와 멘티를 연결하는 맞춤형 성장플랫폼</w:t>
      </w:r>
    </w:p>
    <w:p w14:paraId="6C4FAB51" w14:textId="77777777" w:rsidR="002A0FC7" w:rsidRPr="00AF1014" w:rsidRDefault="002A0FC7" w:rsidP="00AF1014">
      <w:pPr>
        <w:spacing w:line="276" w:lineRule="auto"/>
        <w:rPr>
          <w:sz w:val="24"/>
          <w:szCs w:val="28"/>
        </w:rPr>
      </w:pPr>
    </w:p>
    <w:p w14:paraId="4D1F6087" w14:textId="65B6CEFD" w:rsidR="008307D6" w:rsidRPr="00AF1014" w:rsidRDefault="000476B9" w:rsidP="00AF1014">
      <w:pPr>
        <w:spacing w:line="276" w:lineRule="auto"/>
        <w:rPr>
          <w:b/>
          <w:bCs/>
          <w:sz w:val="28"/>
          <w:szCs w:val="32"/>
        </w:rPr>
      </w:pPr>
      <w:r w:rsidRPr="00AF1014">
        <w:rPr>
          <w:rFonts w:hint="eastAsia"/>
          <w:b/>
          <w:bCs/>
          <w:sz w:val="28"/>
          <w:szCs w:val="32"/>
        </w:rPr>
        <w:t xml:space="preserve">2. </w:t>
      </w:r>
      <w:r w:rsidR="008307D6" w:rsidRPr="00AF1014">
        <w:rPr>
          <w:rFonts w:hint="eastAsia"/>
          <w:b/>
          <w:bCs/>
          <w:sz w:val="28"/>
          <w:szCs w:val="32"/>
        </w:rPr>
        <w:t>팀 정보</w:t>
      </w:r>
    </w:p>
    <w:p w14:paraId="1B53F98E" w14:textId="4AB38A42" w:rsidR="002A0FC7" w:rsidRPr="0018332F" w:rsidRDefault="002A0FC7" w:rsidP="00AF1014">
      <w:pPr>
        <w:spacing w:line="276" w:lineRule="auto"/>
        <w:rPr>
          <w:sz w:val="24"/>
          <w:szCs w:val="28"/>
        </w:rPr>
      </w:pPr>
      <w:r w:rsidRPr="0018332F">
        <w:rPr>
          <w:rFonts w:hint="eastAsia"/>
          <w:sz w:val="24"/>
          <w:szCs w:val="28"/>
        </w:rPr>
        <w:t>팀명: 인텔리제이(ItelliJ)를위하여</w:t>
      </w:r>
    </w:p>
    <w:p w14:paraId="6E85C324" w14:textId="50A8E6AC" w:rsidR="002A0FC7" w:rsidRPr="0018332F" w:rsidRDefault="002A0FC7" w:rsidP="00AF1014">
      <w:pPr>
        <w:spacing w:line="276" w:lineRule="auto"/>
        <w:rPr>
          <w:sz w:val="24"/>
          <w:szCs w:val="28"/>
        </w:rPr>
      </w:pPr>
      <w:r w:rsidRPr="0018332F">
        <w:rPr>
          <w:rFonts w:hint="eastAsia"/>
          <w:sz w:val="24"/>
          <w:szCs w:val="28"/>
        </w:rPr>
        <w:t>팀원: 강보은 2023136087(팀장)</w:t>
      </w:r>
    </w:p>
    <w:p w14:paraId="13681E13" w14:textId="7AA62A0D" w:rsidR="002A0FC7" w:rsidRPr="0018332F" w:rsidRDefault="002A0FC7" w:rsidP="00AF1014">
      <w:pPr>
        <w:spacing w:line="276" w:lineRule="auto"/>
        <w:rPr>
          <w:sz w:val="24"/>
          <w:szCs w:val="28"/>
        </w:rPr>
      </w:pPr>
      <w:r w:rsidRPr="0018332F">
        <w:rPr>
          <w:rFonts w:hint="eastAsia"/>
          <w:sz w:val="24"/>
          <w:szCs w:val="28"/>
        </w:rPr>
        <w:t xml:space="preserve">     </w:t>
      </w:r>
      <w:r w:rsidRPr="0018332F">
        <w:rPr>
          <w:rFonts w:hint="eastAsia"/>
          <w:sz w:val="14"/>
          <w:szCs w:val="16"/>
        </w:rPr>
        <w:t xml:space="preserve"> </w:t>
      </w:r>
      <w:r w:rsidRPr="0018332F">
        <w:rPr>
          <w:rFonts w:hint="eastAsia"/>
          <w:sz w:val="24"/>
          <w:szCs w:val="28"/>
        </w:rPr>
        <w:t>강다연 2023136097(팀원)</w:t>
      </w:r>
    </w:p>
    <w:p w14:paraId="67BCA43D" w14:textId="3518926F" w:rsidR="00AF1014" w:rsidRPr="0018332F" w:rsidRDefault="002A0FC7" w:rsidP="00AF1014">
      <w:pPr>
        <w:spacing w:line="276" w:lineRule="auto"/>
        <w:rPr>
          <w:sz w:val="24"/>
          <w:szCs w:val="28"/>
        </w:rPr>
      </w:pPr>
      <w:r w:rsidRPr="0018332F">
        <w:rPr>
          <w:rFonts w:hint="eastAsia"/>
          <w:sz w:val="24"/>
          <w:szCs w:val="28"/>
        </w:rPr>
        <w:t xml:space="preserve">     </w:t>
      </w:r>
      <w:r w:rsidRPr="0018332F">
        <w:rPr>
          <w:rFonts w:hint="eastAsia"/>
          <w:sz w:val="16"/>
          <w:szCs w:val="18"/>
        </w:rPr>
        <w:t xml:space="preserve"> </w:t>
      </w:r>
      <w:r w:rsidRPr="0018332F">
        <w:rPr>
          <w:rFonts w:hint="eastAsia"/>
          <w:sz w:val="24"/>
          <w:szCs w:val="28"/>
        </w:rPr>
        <w:t>최재현 2020136002(팀원)</w:t>
      </w:r>
    </w:p>
    <w:p w14:paraId="4CDA3A0C" w14:textId="77777777" w:rsidR="00AF1014" w:rsidRDefault="00AF1014" w:rsidP="00AF1014">
      <w:pPr>
        <w:spacing w:line="276" w:lineRule="auto"/>
        <w:rPr>
          <w:b/>
          <w:bCs/>
          <w:sz w:val="12"/>
          <w:szCs w:val="14"/>
        </w:rPr>
      </w:pPr>
    </w:p>
    <w:p w14:paraId="4AEEF422" w14:textId="77777777" w:rsidR="00AF1014" w:rsidRPr="00AF1014" w:rsidRDefault="00AF1014" w:rsidP="00AF1014">
      <w:pPr>
        <w:spacing w:line="276" w:lineRule="auto"/>
        <w:rPr>
          <w:b/>
          <w:bCs/>
          <w:sz w:val="12"/>
          <w:szCs w:val="14"/>
        </w:rPr>
      </w:pPr>
    </w:p>
    <w:p w14:paraId="281A3794" w14:textId="551DAD2D" w:rsidR="000476B9" w:rsidRPr="00AF1014" w:rsidRDefault="000476B9" w:rsidP="00AF1014">
      <w:pPr>
        <w:spacing w:line="276" w:lineRule="auto"/>
        <w:rPr>
          <w:b/>
          <w:bCs/>
          <w:sz w:val="28"/>
          <w:szCs w:val="32"/>
        </w:rPr>
      </w:pPr>
      <w:r w:rsidRPr="00AF1014">
        <w:rPr>
          <w:rFonts w:hint="eastAsia"/>
          <w:b/>
          <w:bCs/>
          <w:sz w:val="28"/>
          <w:szCs w:val="32"/>
        </w:rPr>
        <w:t>3. 프로젝트 설명</w:t>
      </w:r>
    </w:p>
    <w:p w14:paraId="2871FF80" w14:textId="185F9459" w:rsidR="000476B9" w:rsidRPr="0018332F" w:rsidRDefault="000476B9" w:rsidP="00AF1014">
      <w:pPr>
        <w:spacing w:line="276" w:lineRule="auto"/>
        <w:rPr>
          <w:sz w:val="24"/>
          <w:szCs w:val="28"/>
        </w:rPr>
      </w:pPr>
      <w:r w:rsidRPr="0018332F">
        <w:rPr>
          <w:sz w:val="24"/>
          <w:szCs w:val="28"/>
        </w:rPr>
        <w:t>잇다(ITDA)는 멘토와 멘티를 효과적으로 매칭하여 자기계발 및 학습을지원하는 웹사이트</w:t>
      </w:r>
      <w:r w:rsidRPr="0018332F">
        <w:rPr>
          <w:rFonts w:hint="eastAsia"/>
          <w:sz w:val="24"/>
          <w:szCs w:val="28"/>
        </w:rPr>
        <w:t xml:space="preserve">입니다. </w:t>
      </w:r>
      <w:r w:rsidRPr="0018332F">
        <w:rPr>
          <w:sz w:val="24"/>
          <w:szCs w:val="28"/>
        </w:rPr>
        <w:t xml:space="preserve">사용자는 관심 분야에 맞는 멘토를 찾고 직접 소통하며 실질적인 </w:t>
      </w:r>
      <w:r w:rsidRPr="0018332F">
        <w:rPr>
          <w:rFonts w:hint="eastAsia"/>
          <w:sz w:val="24"/>
          <w:szCs w:val="28"/>
        </w:rPr>
        <w:t>조언 및 답변</w:t>
      </w:r>
      <w:r w:rsidRPr="0018332F">
        <w:rPr>
          <w:sz w:val="24"/>
          <w:szCs w:val="28"/>
        </w:rPr>
        <w:t>을 받을 수 있습니다.</w:t>
      </w:r>
    </w:p>
    <w:p w14:paraId="47F24A48" w14:textId="77777777" w:rsidR="00AF1014" w:rsidRDefault="00AF1014" w:rsidP="00AF1014">
      <w:pPr>
        <w:spacing w:line="276" w:lineRule="auto"/>
        <w:rPr>
          <w:sz w:val="24"/>
          <w:szCs w:val="28"/>
        </w:rPr>
      </w:pPr>
    </w:p>
    <w:p w14:paraId="16ECAEF1" w14:textId="77777777" w:rsidR="00AF1014" w:rsidRPr="00AF1014" w:rsidRDefault="00AF1014" w:rsidP="00AF1014">
      <w:pPr>
        <w:spacing w:line="276" w:lineRule="auto"/>
        <w:rPr>
          <w:sz w:val="20"/>
          <w:szCs w:val="22"/>
        </w:rPr>
      </w:pPr>
    </w:p>
    <w:p w14:paraId="31796FEC" w14:textId="74434939" w:rsidR="00AF1014" w:rsidRPr="00AF1014" w:rsidRDefault="00AF1014" w:rsidP="00AF1014">
      <w:pPr>
        <w:spacing w:line="276" w:lineRule="auto"/>
        <w:rPr>
          <w:b/>
          <w:bCs/>
          <w:sz w:val="28"/>
          <w:szCs w:val="32"/>
        </w:rPr>
      </w:pPr>
      <w:r w:rsidRPr="00AF1014">
        <w:rPr>
          <w:rFonts w:hint="eastAsia"/>
          <w:b/>
          <w:bCs/>
          <w:sz w:val="28"/>
          <w:szCs w:val="32"/>
        </w:rPr>
        <w:t>4. 주요기능</w:t>
      </w:r>
    </w:p>
    <w:p w14:paraId="78B6D3CA" w14:textId="77777777" w:rsidR="004878FD" w:rsidRDefault="00AF1014" w:rsidP="00AF1014">
      <w:pPr>
        <w:spacing w:line="276" w:lineRule="auto"/>
        <w:rPr>
          <w:sz w:val="24"/>
          <w:szCs w:val="28"/>
        </w:rPr>
      </w:pPr>
      <w:r w:rsidRPr="0018332F">
        <w:rPr>
          <w:rFonts w:hint="eastAsia"/>
          <w:sz w:val="24"/>
          <w:szCs w:val="28"/>
        </w:rPr>
        <w:t>클래스</w:t>
      </w:r>
      <w:r w:rsidR="004878FD">
        <w:rPr>
          <w:rFonts w:hint="eastAsia"/>
          <w:sz w:val="24"/>
          <w:szCs w:val="28"/>
        </w:rPr>
        <w:t>등록, 클래스신청, 외부 OpenApi사용(카카오로그인, 카카오맵, 구글캘린더),</w:t>
      </w:r>
    </w:p>
    <w:p w14:paraId="4E9958A3" w14:textId="24AD82CE" w:rsidR="00612E96" w:rsidRPr="004878FD" w:rsidRDefault="004878FD" w:rsidP="00AF1014">
      <w:pPr>
        <w:spacing w:line="276" w:lineRule="auto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게시글 작성 및 삭제, </w:t>
      </w:r>
      <w:r w:rsidR="000A2FE3">
        <w:rPr>
          <w:rFonts w:hint="eastAsia"/>
          <w:sz w:val="24"/>
          <w:szCs w:val="28"/>
        </w:rPr>
        <w:t>이미지 ec2를 사용해 외부저장소(s3)저장</w:t>
      </w:r>
      <w:r>
        <w:rPr>
          <w:rFonts w:hint="eastAsia"/>
          <w:sz w:val="24"/>
          <w:szCs w:val="28"/>
        </w:rPr>
        <w:t xml:space="preserve"> </w:t>
      </w:r>
    </w:p>
    <w:p w14:paraId="39ECCF94" w14:textId="77777777" w:rsidR="0018332F" w:rsidRPr="00AF1014" w:rsidRDefault="0018332F" w:rsidP="00AF1014">
      <w:pPr>
        <w:spacing w:line="276" w:lineRule="auto"/>
        <w:rPr>
          <w:sz w:val="24"/>
          <w:szCs w:val="28"/>
        </w:rPr>
      </w:pPr>
    </w:p>
    <w:p w14:paraId="1A577F2A" w14:textId="4E9A0213" w:rsidR="00612E96" w:rsidRDefault="00612E96" w:rsidP="00612E96">
      <w:pPr>
        <w:spacing w:line="276" w:lineRule="auto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5. 개발목적</w:t>
      </w:r>
    </w:p>
    <w:p w14:paraId="0034E210" w14:textId="2A54D97C" w:rsidR="00612E96" w:rsidRPr="0018332F" w:rsidRDefault="00612E96" w:rsidP="00612E96">
      <w:pPr>
        <w:spacing w:line="276" w:lineRule="auto"/>
        <w:ind w:left="240" w:hangingChars="100" w:hanging="240"/>
        <w:rPr>
          <w:sz w:val="24"/>
          <w:szCs w:val="28"/>
        </w:rPr>
      </w:pPr>
      <w:r w:rsidRPr="0018332F">
        <w:rPr>
          <w:rFonts w:hint="eastAsia"/>
          <w:sz w:val="24"/>
          <w:szCs w:val="28"/>
        </w:rPr>
        <w:t xml:space="preserve">- </w:t>
      </w:r>
      <w:r w:rsidRPr="0018332F">
        <w:rPr>
          <w:sz w:val="24"/>
          <w:szCs w:val="28"/>
        </w:rPr>
        <w:t>경험 많은 멘토와 성장하고 싶은 멘티를 연결</w:t>
      </w:r>
      <w:r w:rsidRPr="0018332F">
        <w:rPr>
          <w:rFonts w:hint="eastAsia"/>
          <w:sz w:val="24"/>
          <w:szCs w:val="28"/>
        </w:rPr>
        <w:t xml:space="preserve">. </w:t>
      </w:r>
      <w:r w:rsidRPr="0018332F">
        <w:rPr>
          <w:sz w:val="24"/>
          <w:szCs w:val="28"/>
        </w:rPr>
        <w:t>지식공유 및 실질적인 도움제공</w:t>
      </w:r>
    </w:p>
    <w:p w14:paraId="07D138FD" w14:textId="22B47B51" w:rsidR="00612E96" w:rsidRPr="0018332F" w:rsidRDefault="00612E96" w:rsidP="00612E96">
      <w:pPr>
        <w:spacing w:line="276" w:lineRule="auto"/>
        <w:rPr>
          <w:sz w:val="24"/>
          <w:szCs w:val="28"/>
        </w:rPr>
      </w:pPr>
      <w:r w:rsidRPr="0018332F">
        <w:rPr>
          <w:rFonts w:hint="eastAsia"/>
          <w:sz w:val="24"/>
          <w:szCs w:val="28"/>
        </w:rPr>
        <w:t xml:space="preserve">- </w:t>
      </w:r>
      <w:r w:rsidRPr="0018332F">
        <w:rPr>
          <w:sz w:val="24"/>
          <w:szCs w:val="28"/>
        </w:rPr>
        <w:t>사용자 맞춤형 매칭 시스템을 통해 효율적인 멘토링 환경 조성</w:t>
      </w:r>
    </w:p>
    <w:p w14:paraId="0083E5BB" w14:textId="3C545F81" w:rsidR="00612E96" w:rsidRPr="0018332F" w:rsidRDefault="00612E96" w:rsidP="00612E96">
      <w:pPr>
        <w:spacing w:line="276" w:lineRule="auto"/>
        <w:rPr>
          <w:sz w:val="24"/>
          <w:szCs w:val="28"/>
        </w:rPr>
      </w:pPr>
      <w:r w:rsidRPr="0018332F">
        <w:rPr>
          <w:rFonts w:hint="eastAsia"/>
          <w:sz w:val="24"/>
          <w:szCs w:val="28"/>
        </w:rPr>
        <w:t xml:space="preserve">- </w:t>
      </w:r>
      <w:r w:rsidRPr="0018332F">
        <w:rPr>
          <w:sz w:val="24"/>
          <w:szCs w:val="28"/>
        </w:rPr>
        <w:t>자기계발 및 스터디 문화를 확산하여 전문성 및 커리어 발전 지원</w:t>
      </w:r>
    </w:p>
    <w:p w14:paraId="620C2826" w14:textId="77777777" w:rsidR="00612E96" w:rsidRPr="00612E96" w:rsidRDefault="00612E96" w:rsidP="00612E96">
      <w:pPr>
        <w:spacing w:line="276" w:lineRule="auto"/>
        <w:rPr>
          <w:b/>
          <w:bCs/>
          <w:sz w:val="28"/>
          <w:szCs w:val="32"/>
        </w:rPr>
      </w:pPr>
    </w:p>
    <w:p w14:paraId="6137DB85" w14:textId="2A72015A" w:rsidR="00612E96" w:rsidRDefault="00612E96" w:rsidP="00612E96">
      <w:pPr>
        <w:spacing w:line="276" w:lineRule="auto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6. 필요기술</w:t>
      </w:r>
      <w:r w:rsidR="002E45AE">
        <w:rPr>
          <w:rFonts w:hint="eastAsia"/>
          <w:b/>
          <w:bCs/>
          <w:sz w:val="28"/>
          <w:szCs w:val="32"/>
        </w:rPr>
        <w:t>(배포관련)</w:t>
      </w:r>
    </w:p>
    <w:p w14:paraId="3E1BE0AE" w14:textId="21200A75" w:rsidR="00DA0946" w:rsidRPr="00DA0946" w:rsidRDefault="00DA0946" w:rsidP="00DA0946">
      <w:pPr>
        <w:spacing w:line="312" w:lineRule="auto"/>
        <w:rPr>
          <w:sz w:val="24"/>
          <w:szCs w:val="28"/>
        </w:rPr>
      </w:pPr>
      <w:r w:rsidRPr="00DA0946">
        <w:rPr>
          <w:b/>
          <w:bCs/>
          <w:sz w:val="26"/>
          <w:szCs w:val="26"/>
        </w:rPr>
        <w:t>EC2</w:t>
      </w:r>
      <w:r w:rsidRPr="00DA0946">
        <w:rPr>
          <w:rFonts w:hint="eastAsia"/>
          <w:sz w:val="24"/>
          <w:szCs w:val="28"/>
        </w:rPr>
        <w:t xml:space="preserve"> </w:t>
      </w:r>
      <w:r w:rsidRPr="00DA0946">
        <w:rPr>
          <w:sz w:val="24"/>
          <w:szCs w:val="28"/>
        </w:rPr>
        <w:t xml:space="preserve">– </w:t>
      </w:r>
      <w:r w:rsidRPr="00DA0946">
        <w:rPr>
          <w:rFonts w:hint="eastAsia"/>
          <w:sz w:val="24"/>
          <w:szCs w:val="28"/>
        </w:rPr>
        <w:t xml:space="preserve"> </w:t>
      </w:r>
      <w:r w:rsidRPr="00DA0946">
        <w:rPr>
          <w:sz w:val="24"/>
          <w:szCs w:val="28"/>
        </w:rPr>
        <w:t>EC2는 가상 서버로 웹 애플리케이션을 실행하는 컴퓨팅 인스턴스</w:t>
      </w:r>
    </w:p>
    <w:p w14:paraId="3555F1DE" w14:textId="498C297A" w:rsidR="00DA0946" w:rsidRPr="00DA0946" w:rsidRDefault="00DA0946" w:rsidP="00DA0946">
      <w:pPr>
        <w:spacing w:line="312" w:lineRule="auto"/>
        <w:rPr>
          <w:sz w:val="24"/>
          <w:szCs w:val="28"/>
        </w:rPr>
      </w:pPr>
      <w:r w:rsidRPr="00DA0946">
        <w:rPr>
          <w:b/>
          <w:bCs/>
          <w:sz w:val="26"/>
          <w:szCs w:val="26"/>
        </w:rPr>
        <w:t>S3 버킷</w:t>
      </w:r>
      <w:r w:rsidRPr="00DA0946">
        <w:rPr>
          <w:rFonts w:hint="eastAsia"/>
          <w:sz w:val="26"/>
          <w:szCs w:val="26"/>
        </w:rPr>
        <w:t xml:space="preserve"> </w:t>
      </w:r>
      <w:r w:rsidRPr="00DA0946">
        <w:rPr>
          <w:sz w:val="24"/>
          <w:szCs w:val="28"/>
        </w:rPr>
        <w:t>–</w:t>
      </w:r>
      <w:r w:rsidRPr="00DA0946">
        <w:rPr>
          <w:rFonts w:hint="eastAsia"/>
          <w:sz w:val="24"/>
          <w:szCs w:val="28"/>
        </w:rPr>
        <w:t xml:space="preserve"> </w:t>
      </w:r>
      <w:r w:rsidRPr="00DA0946">
        <w:rPr>
          <w:sz w:val="24"/>
          <w:szCs w:val="28"/>
        </w:rPr>
        <w:t>정적 파일(이미지, 동영상 등)을 저장하는 클라우드 스토리지</w:t>
      </w:r>
    </w:p>
    <w:p w14:paraId="24843722" w14:textId="12B5CDA4" w:rsidR="00DA0946" w:rsidRDefault="00DA0946" w:rsidP="00DA0946">
      <w:pPr>
        <w:rPr>
          <w:sz w:val="24"/>
          <w:szCs w:val="28"/>
        </w:rPr>
      </w:pPr>
      <w:r w:rsidRPr="00DA0946">
        <w:rPr>
          <w:b/>
          <w:bCs/>
          <w:sz w:val="26"/>
          <w:szCs w:val="26"/>
        </w:rPr>
        <w:t>Aurora DB</w:t>
      </w:r>
      <w:r w:rsidRPr="00DA0946">
        <w:rPr>
          <w:sz w:val="26"/>
          <w:szCs w:val="26"/>
        </w:rPr>
        <w:t xml:space="preserve"> </w:t>
      </w:r>
      <w:r w:rsidRPr="00DA0946">
        <w:rPr>
          <w:sz w:val="24"/>
          <w:szCs w:val="28"/>
        </w:rPr>
        <w:t>– 고성능 관계형 데이터베이스 서비스MariaDB/MySQL과 호환</w:t>
      </w:r>
      <w:r>
        <w:rPr>
          <w:rFonts w:hint="eastAsia"/>
          <w:sz w:val="24"/>
          <w:szCs w:val="28"/>
        </w:rPr>
        <w:t>가능</w:t>
      </w:r>
    </w:p>
    <w:p w14:paraId="3D2C98C2" w14:textId="5E823081" w:rsidR="00DA0946" w:rsidRPr="00DA0946" w:rsidRDefault="00DA0946" w:rsidP="00DA0946">
      <w:pPr>
        <w:ind w:firstLineChars="600" w:firstLine="1440"/>
        <w:rPr>
          <w:sz w:val="24"/>
          <w:szCs w:val="28"/>
        </w:rPr>
      </w:pPr>
      <w:r>
        <w:rPr>
          <w:rFonts w:hint="eastAsia"/>
          <w:sz w:val="24"/>
          <w:szCs w:val="28"/>
        </w:rPr>
        <w:t>(</w:t>
      </w:r>
      <w:r w:rsidRPr="00DA0946">
        <w:rPr>
          <w:sz w:val="24"/>
          <w:szCs w:val="28"/>
        </w:rPr>
        <w:t>확장성과 안정성이 뛰어남</w:t>
      </w:r>
      <w:r>
        <w:rPr>
          <w:rFonts w:hint="eastAsia"/>
          <w:sz w:val="24"/>
          <w:szCs w:val="28"/>
        </w:rPr>
        <w:t>)</w:t>
      </w:r>
    </w:p>
    <w:p w14:paraId="50ACC641" w14:textId="77777777" w:rsidR="00DA0946" w:rsidRDefault="00DA0946" w:rsidP="00DA0946">
      <w:pPr>
        <w:spacing w:line="312" w:lineRule="auto"/>
        <w:ind w:left="1560" w:hangingChars="600" w:hanging="1560"/>
        <w:rPr>
          <w:sz w:val="24"/>
          <w:szCs w:val="28"/>
        </w:rPr>
      </w:pPr>
      <w:r w:rsidRPr="00DA0946">
        <w:rPr>
          <w:b/>
          <w:bCs/>
          <w:sz w:val="26"/>
          <w:szCs w:val="26"/>
        </w:rPr>
        <w:t>Route 53</w:t>
      </w:r>
      <w:r w:rsidRPr="00DA0946">
        <w:rPr>
          <w:sz w:val="26"/>
          <w:szCs w:val="26"/>
        </w:rPr>
        <w:t xml:space="preserve"> </w:t>
      </w:r>
      <w:r w:rsidRPr="00DA0946">
        <w:rPr>
          <w:sz w:val="24"/>
          <w:szCs w:val="28"/>
        </w:rPr>
        <w:t>– 도메인 네임 시스템(DNS) 서비스</w:t>
      </w:r>
      <w:r>
        <w:rPr>
          <w:rFonts w:hint="eastAsia"/>
          <w:sz w:val="24"/>
          <w:szCs w:val="28"/>
        </w:rPr>
        <w:t xml:space="preserve"> </w:t>
      </w:r>
      <w:r w:rsidRPr="00DA0946">
        <w:rPr>
          <w:sz w:val="24"/>
          <w:szCs w:val="28"/>
        </w:rPr>
        <w:t xml:space="preserve">웹사이트의 도메인(URL)을 </w:t>
      </w:r>
    </w:p>
    <w:p w14:paraId="4E1684AC" w14:textId="50EC99A5" w:rsidR="00DA0946" w:rsidRPr="00DA0946" w:rsidRDefault="00DA0946" w:rsidP="00DA0946">
      <w:pPr>
        <w:spacing w:line="312" w:lineRule="auto"/>
        <w:ind w:leftChars="600" w:left="1320"/>
        <w:rPr>
          <w:sz w:val="24"/>
          <w:szCs w:val="28"/>
        </w:rPr>
      </w:pPr>
      <w:r w:rsidRPr="00DA0946">
        <w:rPr>
          <w:sz w:val="24"/>
          <w:szCs w:val="28"/>
        </w:rPr>
        <w:t>IP 주소와 연결해주는 역할</w:t>
      </w:r>
    </w:p>
    <w:p w14:paraId="0B02125B" w14:textId="77777777" w:rsidR="00DA0946" w:rsidRPr="00DA0946" w:rsidRDefault="00DA0946" w:rsidP="00DA0946">
      <w:pPr>
        <w:spacing w:line="312" w:lineRule="auto"/>
        <w:ind w:left="4420" w:hangingChars="1700" w:hanging="4420"/>
        <w:rPr>
          <w:sz w:val="24"/>
          <w:szCs w:val="28"/>
        </w:rPr>
      </w:pPr>
      <w:r w:rsidRPr="00DA0946">
        <w:rPr>
          <w:b/>
          <w:bCs/>
          <w:sz w:val="26"/>
          <w:szCs w:val="26"/>
        </w:rPr>
        <w:t>ACM (AWS Certificate Manager)</w:t>
      </w:r>
      <w:r w:rsidRPr="00DA0946">
        <w:rPr>
          <w:sz w:val="26"/>
          <w:szCs w:val="26"/>
        </w:rPr>
        <w:t xml:space="preserve"> </w:t>
      </w:r>
      <w:r w:rsidRPr="00DA0946">
        <w:rPr>
          <w:sz w:val="24"/>
          <w:szCs w:val="28"/>
        </w:rPr>
        <w:t>– SSL/TLS 인증서를 관리하여 웹사이트의 HTTPS 보안 연결을 제공</w:t>
      </w:r>
    </w:p>
    <w:p w14:paraId="44F6EAC1" w14:textId="77777777" w:rsidR="00DA0946" w:rsidRDefault="00DA0946" w:rsidP="00DA0946">
      <w:pPr>
        <w:spacing w:line="312" w:lineRule="auto"/>
        <w:rPr>
          <w:sz w:val="24"/>
          <w:szCs w:val="28"/>
        </w:rPr>
      </w:pPr>
      <w:r w:rsidRPr="00DA0946">
        <w:rPr>
          <w:b/>
          <w:bCs/>
          <w:sz w:val="26"/>
          <w:szCs w:val="26"/>
        </w:rPr>
        <w:t>CodeBuild</w:t>
      </w:r>
      <w:r w:rsidRPr="00DA0946">
        <w:rPr>
          <w:sz w:val="24"/>
          <w:szCs w:val="28"/>
        </w:rPr>
        <w:t xml:space="preserve"> – 소스 코드를 자동으로 빌드하고 테스트하여 배포 가능한 형태로</w:t>
      </w:r>
    </w:p>
    <w:p w14:paraId="6986EA6C" w14:textId="21513F52" w:rsidR="00DA0946" w:rsidRPr="00DA0946" w:rsidRDefault="00DA0946" w:rsidP="00DA0946">
      <w:pPr>
        <w:spacing w:line="312" w:lineRule="auto"/>
        <w:ind w:firstLineChars="600" w:firstLine="1440"/>
        <w:rPr>
          <w:sz w:val="24"/>
          <w:szCs w:val="28"/>
        </w:rPr>
      </w:pPr>
      <w:r w:rsidRPr="00DA0946">
        <w:rPr>
          <w:sz w:val="24"/>
          <w:szCs w:val="28"/>
        </w:rPr>
        <w:t xml:space="preserve"> 패키징하는 서비스</w:t>
      </w:r>
    </w:p>
    <w:p w14:paraId="77DC285E" w14:textId="77777777" w:rsidR="00DA0946" w:rsidRDefault="00DA0946" w:rsidP="00DA0946">
      <w:pPr>
        <w:spacing w:line="312" w:lineRule="auto"/>
        <w:ind w:left="1820" w:hangingChars="700" w:hanging="1820"/>
        <w:rPr>
          <w:sz w:val="24"/>
          <w:szCs w:val="28"/>
        </w:rPr>
      </w:pPr>
      <w:r w:rsidRPr="00DA0946">
        <w:rPr>
          <w:b/>
          <w:bCs/>
          <w:sz w:val="26"/>
          <w:szCs w:val="26"/>
        </w:rPr>
        <w:t>CodeDeploy</w:t>
      </w:r>
      <w:r w:rsidRPr="00DA0946">
        <w:rPr>
          <w:sz w:val="24"/>
          <w:szCs w:val="28"/>
        </w:rPr>
        <w:t xml:space="preserve"> – EC2 및 기타 AWS 인프라에 애플리케이션을 자동으로 배포하여 운영 환경을 쉽게 관리</w:t>
      </w:r>
    </w:p>
    <w:p w14:paraId="00D344AA" w14:textId="11263E74" w:rsidR="00DA0946" w:rsidRDefault="00A65D43" w:rsidP="00DA0946">
      <w:pPr>
        <w:spacing w:line="312" w:lineRule="auto"/>
        <w:ind w:left="1820" w:hangingChars="700" w:hanging="1820"/>
        <w:rPr>
          <w:rFonts w:hint="eastAsia"/>
          <w:sz w:val="24"/>
          <w:szCs w:val="28"/>
        </w:rPr>
      </w:pPr>
      <w:r>
        <w:rPr>
          <w:rFonts w:hint="eastAsia"/>
          <w:b/>
          <w:bCs/>
          <w:sz w:val="26"/>
          <w:szCs w:val="26"/>
        </w:rPr>
        <w:t>RDS(아마존 관계형 DB)</w:t>
      </w:r>
      <w:r w:rsidRPr="00DA0946">
        <w:rPr>
          <w:sz w:val="24"/>
          <w:szCs w:val="28"/>
        </w:rPr>
        <w:t xml:space="preserve"> –</w:t>
      </w:r>
      <w:r>
        <w:rPr>
          <w:rFonts w:hint="eastAsia"/>
          <w:sz w:val="24"/>
          <w:szCs w:val="28"/>
        </w:rPr>
        <w:t xml:space="preserve"> DB관련 작업의 면동 및 자동화로 사용자의 앱개발에 집중할 수 있도록 지원하는 서비스</w:t>
      </w:r>
      <w:r w:rsidRPr="00DA0946">
        <w:rPr>
          <w:sz w:val="24"/>
          <w:szCs w:val="28"/>
        </w:rPr>
        <w:t xml:space="preserve"> </w:t>
      </w:r>
    </w:p>
    <w:p w14:paraId="2522308E" w14:textId="427A4363" w:rsidR="00DA0946" w:rsidRDefault="00DA0946" w:rsidP="00DA0946">
      <w:pPr>
        <w:spacing w:line="276" w:lineRule="auto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7. 구현방법</w:t>
      </w:r>
    </w:p>
    <w:p w14:paraId="0745259F" w14:textId="05BB9564" w:rsidR="00996760" w:rsidRPr="00996760" w:rsidRDefault="00996760" w:rsidP="00996760">
      <w:pPr>
        <w:spacing w:line="276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 w:rsidRPr="00996760">
        <w:rPr>
          <w:sz w:val="24"/>
          <w:szCs w:val="28"/>
        </w:rPr>
        <w:t xml:space="preserve">  프론트엔드: React</w:t>
      </w:r>
    </w:p>
    <w:p w14:paraId="02C0F9AA" w14:textId="37918B1D" w:rsidR="00996760" w:rsidRPr="00996760" w:rsidRDefault="00996760" w:rsidP="00996760">
      <w:pPr>
        <w:spacing w:line="276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 w:rsidRPr="00996760">
        <w:rPr>
          <w:sz w:val="24"/>
          <w:szCs w:val="28"/>
        </w:rPr>
        <w:t xml:space="preserve">  백엔드: Spring Boot</w:t>
      </w:r>
    </w:p>
    <w:p w14:paraId="4036AB60" w14:textId="7956E4EF" w:rsidR="00996760" w:rsidRPr="00996760" w:rsidRDefault="00996760" w:rsidP="00996760">
      <w:pPr>
        <w:spacing w:line="276" w:lineRule="auto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 w:rsidRPr="00996760">
        <w:rPr>
          <w:sz w:val="24"/>
          <w:szCs w:val="28"/>
        </w:rPr>
        <w:t xml:space="preserve">  데이터베이스: </w:t>
      </w:r>
      <w:r w:rsidR="0022028E">
        <w:rPr>
          <w:rFonts w:hint="eastAsia"/>
          <w:sz w:val="24"/>
          <w:szCs w:val="28"/>
        </w:rPr>
        <w:t>RDS</w:t>
      </w:r>
    </w:p>
    <w:p w14:paraId="0C5959B2" w14:textId="47BD1D63" w:rsidR="00996760" w:rsidRPr="00996760" w:rsidRDefault="00996760" w:rsidP="00996760">
      <w:pPr>
        <w:spacing w:line="276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 w:rsidRPr="00996760">
        <w:rPr>
          <w:sz w:val="24"/>
          <w:szCs w:val="28"/>
        </w:rPr>
        <w:t xml:space="preserve">  소통 도구: Discord</w:t>
      </w:r>
    </w:p>
    <w:p w14:paraId="6341F7CE" w14:textId="05571A48" w:rsidR="00996760" w:rsidRDefault="00996760" w:rsidP="00996760">
      <w:pPr>
        <w:spacing w:line="276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 w:rsidRPr="00996760">
        <w:rPr>
          <w:sz w:val="24"/>
          <w:szCs w:val="28"/>
        </w:rPr>
        <w:t xml:space="preserve">  디자인 도구: Figma</w:t>
      </w:r>
    </w:p>
    <w:p w14:paraId="16DB50FB" w14:textId="02ED89C8" w:rsidR="00996760" w:rsidRPr="00996760" w:rsidRDefault="00996760" w:rsidP="00996760">
      <w:pPr>
        <w:spacing w:line="276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 w:rsidRPr="00996760">
        <w:rPr>
          <w:sz w:val="24"/>
          <w:szCs w:val="28"/>
        </w:rPr>
        <w:t xml:space="preserve">  </w:t>
      </w:r>
      <w:r>
        <w:rPr>
          <w:rFonts w:hint="eastAsia"/>
          <w:sz w:val="24"/>
          <w:szCs w:val="28"/>
        </w:rPr>
        <w:t>백업 및 연동</w:t>
      </w:r>
      <w:r w:rsidRPr="00996760">
        <w:rPr>
          <w:sz w:val="24"/>
          <w:szCs w:val="28"/>
        </w:rPr>
        <w:t>: GitHub</w:t>
      </w:r>
    </w:p>
    <w:p w14:paraId="74CC8521" w14:textId="55E4DF1B" w:rsidR="00996760" w:rsidRPr="00996760" w:rsidRDefault="00996760" w:rsidP="00996760">
      <w:pPr>
        <w:spacing w:line="276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 w:rsidRPr="00996760">
        <w:rPr>
          <w:sz w:val="24"/>
          <w:szCs w:val="28"/>
        </w:rPr>
        <w:t xml:space="preserve">  통합 개발 환경: IntelliJ</w:t>
      </w:r>
    </w:p>
    <w:p w14:paraId="376D2322" w14:textId="77777777" w:rsidR="00FD032F" w:rsidRPr="00996760" w:rsidRDefault="00FD032F" w:rsidP="00DA0946">
      <w:pPr>
        <w:spacing w:line="276" w:lineRule="auto"/>
        <w:rPr>
          <w:sz w:val="24"/>
          <w:szCs w:val="28"/>
        </w:rPr>
      </w:pPr>
    </w:p>
    <w:p w14:paraId="2D618A95" w14:textId="77777777" w:rsidR="00236E04" w:rsidRDefault="00236E04" w:rsidP="00DA0946">
      <w:pPr>
        <w:spacing w:line="276" w:lineRule="auto"/>
        <w:rPr>
          <w:b/>
          <w:bCs/>
          <w:sz w:val="28"/>
          <w:szCs w:val="32"/>
        </w:rPr>
      </w:pPr>
    </w:p>
    <w:p w14:paraId="7D85AEAA" w14:textId="77777777" w:rsidR="00DA0946" w:rsidRPr="00DA0946" w:rsidRDefault="00DA0946" w:rsidP="00DA0946">
      <w:pPr>
        <w:spacing w:line="312" w:lineRule="auto"/>
        <w:ind w:left="1680" w:hangingChars="700" w:hanging="1680"/>
        <w:rPr>
          <w:sz w:val="24"/>
          <w:szCs w:val="28"/>
        </w:rPr>
      </w:pPr>
    </w:p>
    <w:p w14:paraId="7738CA9D" w14:textId="05F3B458" w:rsidR="000476B9" w:rsidRPr="00DA0946" w:rsidRDefault="000476B9" w:rsidP="00814C1A">
      <w:pPr>
        <w:rPr>
          <w:b/>
          <w:bCs/>
          <w:sz w:val="32"/>
          <w:szCs w:val="36"/>
        </w:rPr>
      </w:pPr>
    </w:p>
    <w:p w14:paraId="75D0FC74" w14:textId="77777777" w:rsidR="00612E96" w:rsidRPr="000476B9" w:rsidRDefault="00612E96" w:rsidP="00814C1A">
      <w:pPr>
        <w:rPr>
          <w:sz w:val="24"/>
          <w:szCs w:val="28"/>
        </w:rPr>
      </w:pPr>
    </w:p>
    <w:sectPr w:rsidR="00612E96" w:rsidRPr="000476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FF0"/>
    <w:rsid w:val="000476B9"/>
    <w:rsid w:val="000A2FE3"/>
    <w:rsid w:val="0018332F"/>
    <w:rsid w:val="0022028E"/>
    <w:rsid w:val="00223C52"/>
    <w:rsid w:val="00236E04"/>
    <w:rsid w:val="002A0FC7"/>
    <w:rsid w:val="002E45AE"/>
    <w:rsid w:val="002F40A4"/>
    <w:rsid w:val="004878FD"/>
    <w:rsid w:val="005F1585"/>
    <w:rsid w:val="00612E96"/>
    <w:rsid w:val="00642D1B"/>
    <w:rsid w:val="00814C1A"/>
    <w:rsid w:val="008307D6"/>
    <w:rsid w:val="008B1C61"/>
    <w:rsid w:val="008B7A54"/>
    <w:rsid w:val="00996760"/>
    <w:rsid w:val="00A65D43"/>
    <w:rsid w:val="00AD2868"/>
    <w:rsid w:val="00AD39AE"/>
    <w:rsid w:val="00AF1014"/>
    <w:rsid w:val="00C60437"/>
    <w:rsid w:val="00CB4BAB"/>
    <w:rsid w:val="00D17FF0"/>
    <w:rsid w:val="00DA0946"/>
    <w:rsid w:val="00DA3E81"/>
    <w:rsid w:val="00E97486"/>
    <w:rsid w:val="00F24508"/>
    <w:rsid w:val="00FD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23108"/>
  <w15:chartTrackingRefBased/>
  <w15:docId w15:val="{E5D11B65-8B4F-41D6-92CF-4A253F98A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17FF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17F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17FF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17FF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17FF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17FF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17FF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17FF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17FF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17FF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17FF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17FF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17FF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17FF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17FF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17FF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17FF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17FF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17FF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17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17FF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17FF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17F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17FF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17FF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17FF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17F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17FF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17F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35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강보은</dc:creator>
  <cp:keywords/>
  <dc:description/>
  <cp:lastModifiedBy>강보은</cp:lastModifiedBy>
  <cp:revision>24</cp:revision>
  <dcterms:created xsi:type="dcterms:W3CDTF">2025-04-03T12:12:00Z</dcterms:created>
  <dcterms:modified xsi:type="dcterms:W3CDTF">2025-06-26T19:45:00Z</dcterms:modified>
</cp:coreProperties>
</file>